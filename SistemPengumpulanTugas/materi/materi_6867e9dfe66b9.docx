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DF2A" w14:textId="77777777" w:rsidR="00C664B4" w:rsidRPr="00C664B4" w:rsidRDefault="00C664B4">
      <w:pPr>
        <w:rPr>
          <w:b/>
          <w:bCs/>
        </w:rPr>
      </w:pPr>
      <w:r w:rsidRPr="00C664B4">
        <w:rPr>
          <w:b/>
          <w:bCs/>
        </w:rPr>
        <w:t xml:space="preserve">Ananda Julia R – 20230140046 – Resume PDW </w:t>
      </w:r>
    </w:p>
    <w:p w14:paraId="31B851DB" w14:textId="55F6DC72" w:rsidR="00BA4F2A" w:rsidRPr="00323768" w:rsidRDefault="00C664B4" w:rsidP="00323768">
      <w:pPr>
        <w:spacing w:after="0"/>
        <w:rPr>
          <w:b/>
          <w:bCs/>
          <w:u w:val="single"/>
        </w:rPr>
      </w:pPr>
      <w:r w:rsidRPr="00323768">
        <w:rPr>
          <w:b/>
          <w:bCs/>
          <w:u w:val="single"/>
        </w:rPr>
        <w:t>HTTP</w:t>
      </w:r>
      <w:r w:rsidR="007B1898" w:rsidRPr="00323768">
        <w:rPr>
          <w:b/>
          <w:bCs/>
          <w:u w:val="single"/>
        </w:rPr>
        <w:t xml:space="preserve"> (HyperText Transfer Protocol)</w:t>
      </w:r>
    </w:p>
    <w:p w14:paraId="7B42CB7C" w14:textId="77777777" w:rsidR="00A33504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 xml:space="preserve">Protokol komunikasi antara browser (client) dan web server. </w:t>
      </w:r>
    </w:p>
    <w:p w14:paraId="59502C0F" w14:textId="14FAF983" w:rsidR="007B1898" w:rsidRPr="00323768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>Bersifat stateless (setiap permintaan berdiri sendiri).</w:t>
      </w:r>
    </w:p>
    <w:p w14:paraId="6E4231F6" w14:textId="77777777" w:rsidR="0067242E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 xml:space="preserve">Versi: </w:t>
      </w:r>
    </w:p>
    <w:p w14:paraId="7A0AC82F" w14:textId="77777777" w:rsidR="0067242E" w:rsidRDefault="007B1898" w:rsidP="0067242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67242E">
        <w:rPr>
          <w:rFonts w:ascii="Times New Roman" w:hAnsi="Times New Roman" w:cs="Times New Roman"/>
        </w:rPr>
        <w:t xml:space="preserve">HTTP/1.1, HTTP/2 (cepat dan mendukung multiplexing), </w:t>
      </w:r>
    </w:p>
    <w:p w14:paraId="35FADFC3" w14:textId="77777777" w:rsidR="00A33504" w:rsidRDefault="007B1898" w:rsidP="0067242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67242E">
        <w:rPr>
          <w:rFonts w:ascii="Times New Roman" w:hAnsi="Times New Roman" w:cs="Times New Roman"/>
        </w:rPr>
        <w:t xml:space="preserve">HTTP/3 (standar terbaru). </w:t>
      </w:r>
    </w:p>
    <w:p w14:paraId="5339C3B0" w14:textId="2A526509" w:rsidR="007B1898" w:rsidRPr="0067242E" w:rsidRDefault="007B1898" w:rsidP="0067242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67242E">
        <w:rPr>
          <w:rFonts w:ascii="Times New Roman" w:hAnsi="Times New Roman" w:cs="Times New Roman"/>
        </w:rPr>
        <w:t>HTTPS: HTTP + SSL/TLS (lebih aman).</w:t>
      </w:r>
    </w:p>
    <w:p w14:paraId="332A5533" w14:textId="77777777" w:rsidR="00A33504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 xml:space="preserve">Metode: </w:t>
      </w:r>
    </w:p>
    <w:p w14:paraId="18EAE58D" w14:textId="77777777" w:rsidR="00A33504" w:rsidRDefault="007B1898" w:rsidP="00A3350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GET: ambil data, </w:t>
      </w:r>
    </w:p>
    <w:p w14:paraId="232385FB" w14:textId="77777777" w:rsidR="00A33504" w:rsidRDefault="007B1898" w:rsidP="00A3350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POST: kirim data, </w:t>
      </w:r>
    </w:p>
    <w:p w14:paraId="329082B0" w14:textId="77777777" w:rsidR="00A33504" w:rsidRDefault="007B1898" w:rsidP="00A3350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PUT, PATCH: ubah data, </w:t>
      </w:r>
    </w:p>
    <w:p w14:paraId="7A0B4E56" w14:textId="3D4C48C5" w:rsidR="007B1898" w:rsidRPr="00A33504" w:rsidRDefault="007B1898" w:rsidP="00A3350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>DELETE: hapus data</w:t>
      </w:r>
    </w:p>
    <w:p w14:paraId="4CAC0CF6" w14:textId="77777777" w:rsidR="00A33504" w:rsidRDefault="007B1898" w:rsidP="00A33504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 xml:space="preserve">Status code: </w:t>
      </w:r>
    </w:p>
    <w:p w14:paraId="0CE8C2C5" w14:textId="77777777" w:rsidR="00A33504" w:rsidRDefault="007B1898" w:rsidP="00A3350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200 OK: sukses, </w:t>
      </w:r>
    </w:p>
    <w:p w14:paraId="15219645" w14:textId="77777777" w:rsidR="00A33504" w:rsidRDefault="007B1898" w:rsidP="00A3350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301: redirect, </w:t>
      </w:r>
    </w:p>
    <w:p w14:paraId="1452D698" w14:textId="77777777" w:rsidR="00A33504" w:rsidRDefault="007B1898" w:rsidP="00A3350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 xml:space="preserve">404: tidak ditemukan, </w:t>
      </w:r>
    </w:p>
    <w:p w14:paraId="14EB72D8" w14:textId="1512FBCE" w:rsidR="007B1898" w:rsidRPr="00A33504" w:rsidRDefault="007B1898" w:rsidP="00A3350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A33504">
        <w:rPr>
          <w:rFonts w:ascii="Times New Roman" w:hAnsi="Times New Roman" w:cs="Times New Roman"/>
        </w:rPr>
        <w:t>500: error server</w:t>
      </w:r>
    </w:p>
    <w:p w14:paraId="2A055121" w14:textId="5E50FEBC" w:rsidR="007B1898" w:rsidRPr="00323768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>Header: seperti Content-Type, Authorization, Cache-Control.</w:t>
      </w:r>
    </w:p>
    <w:p w14:paraId="6A861F50" w14:textId="64494CE2" w:rsidR="007B1898" w:rsidRPr="00323768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>Cookie &amp; Session: simpan data pengguna.</w:t>
      </w:r>
    </w:p>
    <w:p w14:paraId="7A73D242" w14:textId="067168A8" w:rsidR="007B1898" w:rsidRPr="00323768" w:rsidRDefault="007B1898" w:rsidP="00323768">
      <w:pPr>
        <w:spacing w:after="0"/>
        <w:rPr>
          <w:rFonts w:ascii="Times New Roman" w:hAnsi="Times New Roman" w:cs="Times New Roman"/>
        </w:rPr>
      </w:pPr>
      <w:r w:rsidRPr="00323768">
        <w:rPr>
          <w:rFonts w:ascii="Times New Roman" w:hAnsi="Times New Roman" w:cs="Times New Roman"/>
        </w:rPr>
        <w:t>Teknologi terkait: WebSocket, REST API, OAuth, DNS, TCP/IP.</w:t>
      </w:r>
    </w:p>
    <w:p w14:paraId="47C89B52" w14:textId="77777777" w:rsidR="00323768" w:rsidRPr="007B1898" w:rsidRDefault="00323768" w:rsidP="00323768">
      <w:pPr>
        <w:spacing w:after="0"/>
        <w:rPr>
          <w:sz w:val="20"/>
          <w:szCs w:val="20"/>
        </w:rPr>
      </w:pPr>
    </w:p>
    <w:p w14:paraId="4922BC50" w14:textId="77777777" w:rsidR="00323768" w:rsidRPr="00323768" w:rsidRDefault="00323768" w:rsidP="00323768">
      <w:pPr>
        <w:spacing w:after="0"/>
        <w:rPr>
          <w:b/>
          <w:bCs/>
          <w:u w:val="single"/>
        </w:rPr>
      </w:pPr>
      <w:r w:rsidRPr="00323768">
        <w:rPr>
          <w:b/>
          <w:bCs/>
          <w:u w:val="single"/>
        </w:rPr>
        <w:t>HTML (HyperText Markup Language)</w:t>
      </w:r>
    </w:p>
    <w:p w14:paraId="5328BAA1" w14:textId="77777777" w:rsidR="00323768" w:rsidRPr="00323768" w:rsidRDefault="00323768" w:rsidP="00323768">
      <w:pPr>
        <w:spacing w:after="0"/>
        <w:rPr>
          <w:b/>
          <w:bCs/>
          <w:u w:val="single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Struktur dasar halaman web, dibentuk dari tag seperti </w:t>
      </w:r>
      <w:r w:rsidRPr="00323768">
        <w:rPr>
          <w:rFonts w:ascii="Courier New" w:eastAsia="Times New Roman" w:hAnsi="Courier New" w:cs="Courier New"/>
          <w:lang w:val="en-ID" w:eastAsia="en-ID"/>
        </w:rPr>
        <w:t>&lt;html&gt;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&lt;body&gt;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&lt;h1&gt;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&lt;p&gt;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3976A853" w14:textId="7641BE26" w:rsidR="00323768" w:rsidRPr="00323768" w:rsidRDefault="00323768" w:rsidP="00323768">
      <w:pPr>
        <w:spacing w:after="0"/>
        <w:rPr>
          <w:b/>
          <w:bCs/>
          <w:u w:val="single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>Form HTML:</w:t>
      </w:r>
    </w:p>
    <w:p w14:paraId="18245BE2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>html</w:t>
      </w:r>
    </w:p>
    <w:p w14:paraId="45E5BDE0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>Copy code</w:t>
      </w:r>
    </w:p>
    <w:p w14:paraId="19B20CE0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>&lt;form method="POST" action="/proses"&gt;</w:t>
      </w:r>
    </w:p>
    <w:p w14:paraId="5EA4A053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 xml:space="preserve">  &lt;input type="text" name="nama"&gt;</w:t>
      </w:r>
    </w:p>
    <w:p w14:paraId="6CA77DC5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 xml:space="preserve">  &lt;button type="submit"&gt;Kirim&lt;/button&gt;</w:t>
      </w:r>
    </w:p>
    <w:p w14:paraId="7090E4CD" w14:textId="77777777" w:rsidR="00323768" w:rsidRPr="00323768" w:rsidRDefault="00323768" w:rsidP="0032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ID" w:eastAsia="en-ID"/>
        </w:rPr>
      </w:pPr>
      <w:r w:rsidRPr="00323768">
        <w:rPr>
          <w:rFonts w:ascii="Courier New" w:eastAsia="Times New Roman" w:hAnsi="Courier New" w:cs="Courier New"/>
          <w:lang w:val="en-ID" w:eastAsia="en-ID"/>
        </w:rPr>
        <w:t>&lt;/form&gt;</w:t>
      </w:r>
    </w:p>
    <w:p w14:paraId="575C2E84" w14:textId="77777777" w:rsidR="00323768" w:rsidRPr="00323768" w:rsidRDefault="00323768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>Input: text, password, checkbox, radio, file, date, select/dropdown.</w:t>
      </w:r>
    </w:p>
    <w:p w14:paraId="6B5332E8" w14:textId="17CABA5D" w:rsidR="00323768" w:rsidRPr="00323768" w:rsidRDefault="00323768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Multimedia: </w:t>
      </w:r>
      <w:r w:rsidRPr="00323768">
        <w:rPr>
          <w:rFonts w:ascii="Courier New" w:eastAsia="Times New Roman" w:hAnsi="Courier New" w:cs="Courier New"/>
          <w:lang w:val="en-ID" w:eastAsia="en-ID"/>
        </w:rPr>
        <w:t>&lt;img&gt;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&lt;video&gt;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&lt;audio&gt;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71D4D621" w14:textId="77777777" w:rsidR="00323768" w:rsidRPr="00323768" w:rsidRDefault="00323768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Link: </w:t>
      </w:r>
      <w:r w:rsidRPr="00323768">
        <w:rPr>
          <w:rFonts w:ascii="Courier New" w:eastAsia="Times New Roman" w:hAnsi="Courier New" w:cs="Courier New"/>
          <w:lang w:val="en-ID" w:eastAsia="en-ID"/>
        </w:rPr>
        <w:t>&lt;a href="url"&gt;Klik&lt;/a&gt;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0D27B24B" w14:textId="77777777" w:rsidR="00323768" w:rsidRPr="00323768" w:rsidRDefault="00323768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Semantic HTML: </w:t>
      </w:r>
      <w:r w:rsidRPr="00323768">
        <w:rPr>
          <w:rFonts w:ascii="Courier New" w:eastAsia="Times New Roman" w:hAnsi="Courier New" w:cs="Courier New"/>
          <w:lang w:val="en-ID" w:eastAsia="en-ID"/>
        </w:rPr>
        <w:t>&lt;header&gt;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&lt;nav&gt;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&lt;section&gt;</w:t>
      </w:r>
      <w:r w:rsidRPr="00323768">
        <w:rPr>
          <w:rFonts w:ascii="Times New Roman" w:eastAsia="Times New Roman" w:hAnsi="Times New Roman" w:cs="Times New Roman"/>
          <w:lang w:val="en-ID" w:eastAsia="en-ID"/>
        </w:rPr>
        <w:t>, membantu SEO &amp; aksesibilitas.</w:t>
      </w:r>
    </w:p>
    <w:p w14:paraId="46EF95ED" w14:textId="6B9E1C3A" w:rsidR="00323768" w:rsidRDefault="00323768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Responsive: gunakan viewport dan satuan </w:t>
      </w:r>
      <w:r w:rsidRPr="00323768">
        <w:rPr>
          <w:rFonts w:ascii="Courier New" w:eastAsia="Times New Roman" w:hAnsi="Courier New" w:cs="Courier New"/>
          <w:lang w:val="en-ID" w:eastAsia="en-ID"/>
        </w:rPr>
        <w:t>%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vw</w:t>
      </w:r>
      <w:r w:rsidRPr="00323768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323768">
        <w:rPr>
          <w:rFonts w:ascii="Courier New" w:eastAsia="Times New Roman" w:hAnsi="Courier New" w:cs="Courier New"/>
          <w:lang w:val="en-ID" w:eastAsia="en-ID"/>
        </w:rPr>
        <w:t>vh</w:t>
      </w:r>
      <w:r w:rsidRPr="00323768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2BADC2C0" w14:textId="441505F5" w:rsidR="00E85AE3" w:rsidRDefault="00E85AE3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</w:p>
    <w:p w14:paraId="75926968" w14:textId="6E923F88" w:rsidR="00E85AE3" w:rsidRDefault="00E85AE3" w:rsidP="0032376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CSS (Cascading Style Sheets)</w:t>
      </w:r>
    </w:p>
    <w:p w14:paraId="7BFA384C" w14:textId="25B8A567" w:rsidR="00E85AE3" w:rsidRPr="00E85AE3" w:rsidRDefault="00E85AE3" w:rsidP="00E8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 tampilan elemen HTML: warna, font, layout.</w:t>
      </w:r>
    </w:p>
    <w:p w14:paraId="0453DDA3" w14:textId="77777777" w:rsidR="00A33504" w:rsidRDefault="00E85AE3" w:rsidP="00E8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Penulisan: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4F034D16" w14:textId="77777777" w:rsidR="00A33504" w:rsidRDefault="00E85AE3" w:rsidP="00A335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Internal: dalam tag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&lt;style&gt;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</w:p>
    <w:p w14:paraId="189C2578" w14:textId="77777777" w:rsidR="00A33504" w:rsidRDefault="00E85AE3" w:rsidP="00A335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External: file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.css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</w:p>
    <w:p w14:paraId="76ECD3F2" w14:textId="5907BAF5" w:rsidR="00E85AE3" w:rsidRPr="00A33504" w:rsidRDefault="00E85AE3" w:rsidP="00A335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Inline: langsung di elemen (tidak disarankan)</w:t>
      </w:r>
    </w:p>
    <w:p w14:paraId="27558595" w14:textId="77777777" w:rsidR="00A33504" w:rsidRDefault="00E85AE3" w:rsidP="0079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Selector:</w:t>
      </w:r>
      <w:r w:rsidR="00796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3A5FC9C9" w14:textId="77777777" w:rsidR="00A33504" w:rsidRDefault="00E85AE3" w:rsidP="00A3350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Tag: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h1 {}</w:t>
      </w:r>
      <w:r w:rsidR="0079642E"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</w:p>
    <w:p w14:paraId="2BBE5020" w14:textId="77777777" w:rsidR="00A33504" w:rsidRDefault="00E85AE3" w:rsidP="00A3350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Class: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.judul {}</w:t>
      </w:r>
      <w:r w:rsidR="0079642E"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</w:p>
    <w:p w14:paraId="773BB6DB" w14:textId="56B2FDC5" w:rsidR="00E85AE3" w:rsidRPr="00A33504" w:rsidRDefault="00E85AE3" w:rsidP="00A3350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ID: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#utama {}</w:t>
      </w:r>
    </w:p>
    <w:p w14:paraId="48E2DBE8" w14:textId="7586F525" w:rsidR="00E85AE3" w:rsidRPr="00E85AE3" w:rsidRDefault="00E85AE3" w:rsidP="00E8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Box model: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margin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border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padding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content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9CC945" w14:textId="77777777" w:rsidR="00A33504" w:rsidRDefault="00E85AE3" w:rsidP="0079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Layout:</w:t>
      </w:r>
      <w:r w:rsidR="00796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1D7E6525" w14:textId="77777777" w:rsidR="00A33504" w:rsidRDefault="00E85AE3" w:rsidP="00A3350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Flexbox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untuk 1 dimensi</w:t>
      </w:r>
      <w:r w:rsidR="0079642E"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</w:p>
    <w:p w14:paraId="42331075" w14:textId="4F6CD6EF" w:rsidR="00E85AE3" w:rsidRPr="00A33504" w:rsidRDefault="00E85AE3" w:rsidP="00A3350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Grid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untuk 2 dimensi</w:t>
      </w:r>
    </w:p>
    <w:p w14:paraId="3C0B3185" w14:textId="00E4E4EE" w:rsidR="00E85AE3" w:rsidRPr="00E85AE3" w:rsidRDefault="00E85AE3" w:rsidP="00E8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Position: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static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relative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absolute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fixed</w:t>
      </w: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85AE3">
        <w:rPr>
          <w:rFonts w:ascii="Courier New" w:eastAsia="Times New Roman" w:hAnsi="Courier New" w:cs="Courier New"/>
          <w:sz w:val="20"/>
          <w:szCs w:val="20"/>
          <w:lang w:val="en-ID" w:eastAsia="en-ID"/>
        </w:rPr>
        <w:t>sticky</w:t>
      </w:r>
    </w:p>
    <w:p w14:paraId="14778D11" w14:textId="4551CF37" w:rsidR="00E85AE3" w:rsidRPr="00E85AE3" w:rsidRDefault="00E85AE3" w:rsidP="00E8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85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Media Query: responsif untuk berbagai ukuran layar.</w:t>
      </w:r>
    </w:p>
    <w:p w14:paraId="7B9C36AB" w14:textId="77777777" w:rsidR="00E85AE3" w:rsidRPr="00323768" w:rsidRDefault="00E85AE3" w:rsidP="00323768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</w:p>
    <w:p w14:paraId="795428DE" w14:textId="77777777" w:rsidR="008342F6" w:rsidRDefault="008342F6" w:rsidP="008342F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JavaScript</w:t>
      </w:r>
    </w:p>
    <w:p w14:paraId="36AD5168" w14:textId="13BEA37D" w:rsidR="008342F6" w:rsidRPr="008342F6" w:rsidRDefault="008342F6" w:rsidP="00055A43">
      <w:pPr>
        <w:pStyle w:val="ListParagraph"/>
        <w:numPr>
          <w:ilvl w:val="0"/>
          <w:numId w:val="18"/>
        </w:numPr>
        <w:spacing w:after="0"/>
        <w:rPr>
          <w:b/>
          <w:bCs/>
          <w:u w:val="single"/>
        </w:rPr>
      </w:pPr>
      <w:r w:rsidRPr="008342F6">
        <w:rPr>
          <w:rFonts w:ascii="Times New Roman" w:eastAsia="Times New Roman" w:hAnsi="Times New Roman" w:cs="Times New Roman"/>
          <w:lang w:val="en-ID" w:eastAsia="en-ID"/>
        </w:rPr>
        <w:t>Dasar JavaScript</w:t>
      </w:r>
    </w:p>
    <w:p w14:paraId="5C44BD13" w14:textId="3CE4F58F" w:rsidR="008342F6" w:rsidRPr="00055A43" w:rsidRDefault="008342F6" w:rsidP="008342F6">
      <w:pPr>
        <w:spacing w:after="0"/>
        <w:rPr>
          <w:b/>
          <w:bCs/>
          <w:u w:val="single"/>
        </w:rPr>
      </w:pPr>
      <w:r w:rsidRPr="00055A43">
        <w:rPr>
          <w:rFonts w:ascii="Times New Roman" w:eastAsia="Times New Roman" w:hAnsi="Times New Roman" w:cs="Times New Roman"/>
          <w:lang w:val="en-ID" w:eastAsia="en-ID"/>
        </w:rPr>
        <w:t>Digunakan untuk membuat halaman web interaktif.</w:t>
      </w:r>
    </w:p>
    <w:p w14:paraId="54167478" w14:textId="77777777" w:rsidR="008342F6" w:rsidRPr="008342F6" w:rsidRDefault="008342F6" w:rsidP="0083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Tipe data: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string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number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boolean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array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object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7EEF04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Struktur kontrol: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if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for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while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switch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A45AF9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Variabel: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let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const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var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(hindari var karena scope-nya membingungkan).</w:t>
      </w:r>
    </w:p>
    <w:p w14:paraId="3842D94D" w14:textId="030849A9" w:rsidR="008342F6" w:rsidRPr="00A33504" w:rsidRDefault="008342F6" w:rsidP="00A335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Fungsi:</w:t>
      </w:r>
    </w:p>
    <w:p w14:paraId="77972674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javascript</w:t>
      </w:r>
    </w:p>
    <w:p w14:paraId="7CAB14EA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CopyEdit</w:t>
      </w:r>
    </w:p>
    <w:p w14:paraId="4A4E610C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function sapa(nama) {</w:t>
      </w:r>
    </w:p>
    <w:p w14:paraId="3BEDF5EE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alert("Halo " + nama);</w:t>
      </w:r>
    </w:p>
    <w:p w14:paraId="33008CDE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47DBAB51" w14:textId="01A84F93" w:rsidR="00055A43" w:rsidRPr="00A33504" w:rsidRDefault="008342F6" w:rsidP="00A335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Event: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onclick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onchange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33504">
        <w:rPr>
          <w:rFonts w:ascii="Courier New" w:eastAsia="Times New Roman" w:hAnsi="Courier New" w:cs="Courier New"/>
          <w:sz w:val="20"/>
          <w:szCs w:val="20"/>
          <w:lang w:val="en-ID" w:eastAsia="en-ID"/>
        </w:rPr>
        <w:t>onsubmit</w:t>
      </w:r>
      <w:r w:rsidRPr="00A3350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dsb.</w:t>
      </w:r>
    </w:p>
    <w:p w14:paraId="3AE1D64A" w14:textId="7E4F3702" w:rsidR="008342F6" w:rsidRPr="00055A43" w:rsidRDefault="008342F6" w:rsidP="00055A4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lang w:val="en-ID" w:eastAsia="en-ID"/>
        </w:rPr>
        <w:t>OOP (Object-Oriented Programming)</w:t>
      </w:r>
    </w:p>
    <w:p w14:paraId="04E6A296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8342F6">
        <w:rPr>
          <w:rFonts w:ascii="Times New Roman" w:eastAsia="Times New Roman" w:hAnsi="Times New Roman" w:cs="Times New Roman"/>
          <w:lang w:val="en-ID" w:eastAsia="en-ID"/>
        </w:rPr>
        <w:t>JavaScript mendukung class &amp; object.</w:t>
      </w:r>
    </w:p>
    <w:p w14:paraId="1EF815D5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javascript</w:t>
      </w:r>
    </w:p>
    <w:p w14:paraId="2E6A4ED7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CopyEdit</w:t>
      </w:r>
    </w:p>
    <w:p w14:paraId="3F5F6C5E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class Mahasiswa {</w:t>
      </w:r>
    </w:p>
    <w:p w14:paraId="4ACD18F5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constructor(nama) {</w:t>
      </w:r>
    </w:p>
    <w:p w14:paraId="39433B6E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this.nama = nama;</w:t>
      </w:r>
    </w:p>
    <w:p w14:paraId="634BCF4A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}</w:t>
      </w:r>
    </w:p>
    <w:p w14:paraId="6E5C2C09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61125386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perkenalan() {</w:t>
      </w:r>
    </w:p>
    <w:p w14:paraId="171B1812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return "Halo, saya " + this.nama;</w:t>
      </w:r>
    </w:p>
    <w:p w14:paraId="05771C98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}</w:t>
      </w:r>
    </w:p>
    <w:p w14:paraId="4590B395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5B463617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2F95FDD4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const mhs = new Mahasiswa("Ayu");</w:t>
      </w:r>
    </w:p>
    <w:p w14:paraId="28376FF4" w14:textId="77777777" w:rsidR="008342F6" w:rsidRPr="008342F6" w:rsidRDefault="008342F6" w:rsidP="0083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console.log(mhs.perkenalan());</w:t>
      </w:r>
    </w:p>
    <w:p w14:paraId="71CEB77C" w14:textId="2F26F334" w:rsidR="008342F6" w:rsidRPr="00055A43" w:rsidRDefault="008342F6" w:rsidP="00055A43">
      <w:pPr>
        <w:pStyle w:val="ListParagraph"/>
        <w:numPr>
          <w:ilvl w:val="0"/>
          <w:numId w:val="18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Standard Library</w:t>
      </w:r>
    </w:p>
    <w:p w14:paraId="2261F3B4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Math: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Math.random()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Math.floor()</w:t>
      </w:r>
    </w:p>
    <w:p w14:paraId="22CF0A59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Date: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new Date()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getFullYear()</w:t>
      </w:r>
    </w:p>
    <w:p w14:paraId="7BCCB685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JSON: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JSON.stringify(obj)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JSON.parse(str)</w:t>
      </w:r>
    </w:p>
    <w:p w14:paraId="77830360" w14:textId="77777777" w:rsidR="008342F6" w:rsidRP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Array: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map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filter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reduce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push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pop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forEach</w:t>
      </w:r>
    </w:p>
    <w:p w14:paraId="40D77D44" w14:textId="34CEA455" w:rsidR="008342F6" w:rsidRDefault="008342F6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String: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split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slice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toUpperCase</w:t>
      </w:r>
      <w:r w:rsidRPr="008342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8342F6">
        <w:rPr>
          <w:rFonts w:ascii="Courier New" w:eastAsia="Times New Roman" w:hAnsi="Courier New" w:cs="Courier New"/>
          <w:sz w:val="20"/>
          <w:szCs w:val="20"/>
          <w:lang w:val="en-ID" w:eastAsia="en-ID"/>
        </w:rPr>
        <w:t>includes</w:t>
      </w:r>
    </w:p>
    <w:p w14:paraId="76831E6D" w14:textId="77777777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340F69B" w14:textId="1F333BBA" w:rsidR="008342F6" w:rsidRDefault="008342F6" w:rsidP="00055A4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BootStrap</w:t>
      </w:r>
    </w:p>
    <w:p w14:paraId="4F1EB3A6" w14:textId="77777777" w:rsid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6" w:tgtFrame="_new" w:history="1">
        <w:r w:rsidRPr="00055A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https://getbootstrap.com/docs/5.3/getting-started/introduction/</w:t>
        </w:r>
      </w:hyperlink>
    </w:p>
    <w:p w14:paraId="228A3B60" w14:textId="1E280229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 Utama:</w:t>
      </w:r>
    </w:p>
    <w:p w14:paraId="2C149C35" w14:textId="77777777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Grid system: 12 kolom menggunakan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container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row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col-md-6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dll.</w:t>
      </w:r>
    </w:p>
    <w:p w14:paraId="2DB957ED" w14:textId="77777777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 siap pakai:</w:t>
      </w:r>
    </w:p>
    <w:p w14:paraId="3A6EDB31" w14:textId="77777777" w:rsidR="00055A43" w:rsidRPr="00055A43" w:rsidRDefault="00055A43" w:rsidP="00055A4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Tombol: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&lt;button class="btn btn-primary"&gt;Klik&lt;/button&gt;</w:t>
      </w:r>
    </w:p>
    <w:p w14:paraId="49DBB434" w14:textId="77777777" w:rsidR="00055A43" w:rsidRPr="00055A43" w:rsidRDefault="00055A43" w:rsidP="00055A4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Form, Card, Navbar, Alert, Modal</w:t>
      </w:r>
    </w:p>
    <w:p w14:paraId="0C9CFAB9" w14:textId="77777777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Utilities:</w:t>
      </w:r>
    </w:p>
    <w:p w14:paraId="7D837A7F" w14:textId="77777777" w:rsidR="002D34DB" w:rsidRDefault="00055A43" w:rsidP="002D34D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Spasi: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m-3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p-2</w:t>
      </w:r>
    </w:p>
    <w:p w14:paraId="49A81D25" w14:textId="15D73E73" w:rsidR="00055A43" w:rsidRPr="00055A43" w:rsidRDefault="00055A43" w:rsidP="002D34D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Warna: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bg-primary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text-white</w:t>
      </w:r>
    </w:p>
    <w:p w14:paraId="5172E97C" w14:textId="77777777" w:rsidR="00055A43" w:rsidRPr="00055A43" w:rsidRDefault="00055A43" w:rsidP="002D34D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Teks: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text-center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fw-bold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fst-italic</w:t>
      </w:r>
    </w:p>
    <w:p w14:paraId="40741A1B" w14:textId="77777777" w:rsidR="00055A43" w:rsidRPr="00055A43" w:rsidRDefault="00055A43" w:rsidP="0005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Responsif: class breakpoint (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sm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md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lg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xl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055A43">
        <w:rPr>
          <w:rFonts w:ascii="Courier New" w:eastAsia="Times New Roman" w:hAnsi="Courier New" w:cs="Courier New"/>
          <w:sz w:val="20"/>
          <w:szCs w:val="20"/>
          <w:lang w:val="en-ID" w:eastAsia="en-ID"/>
        </w:rPr>
        <w:t>xxl</w:t>
      </w:r>
      <w:r w:rsidRPr="00055A4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0B87196D" w14:textId="77777777" w:rsidR="00055A43" w:rsidRPr="00C664B4" w:rsidRDefault="00055A43" w:rsidP="008342F6">
      <w:pPr>
        <w:rPr>
          <w:b/>
          <w:bCs/>
          <w:u w:val="single"/>
        </w:rPr>
      </w:pPr>
    </w:p>
    <w:p w14:paraId="3E4156E0" w14:textId="0FC3D450" w:rsidR="008342F6" w:rsidRPr="00C664B4" w:rsidRDefault="008342F6" w:rsidP="0067242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PHP, BootStrap, MySQL</w:t>
      </w:r>
    </w:p>
    <w:p w14:paraId="533EE95A" w14:textId="77777777" w:rsidR="0067242E" w:rsidRPr="0067242E" w:rsidRDefault="0067242E" w:rsidP="0067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7" w:tgtFrame="_new" w:history="1">
        <w:r w:rsidRPr="00672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https://www.petanikode.com/php-login-register/</w:t>
        </w:r>
      </w:hyperlink>
    </w:p>
    <w:p w14:paraId="2F8B0AD2" w14:textId="6E3E865B" w:rsidR="0067242E" w:rsidRPr="0067242E" w:rsidRDefault="0067242E" w:rsidP="0067242E">
      <w:pPr>
        <w:pStyle w:val="ListParagraph"/>
        <w:numPr>
          <w:ilvl w:val="0"/>
          <w:numId w:val="23"/>
        </w:numPr>
        <w:spacing w:after="0" w:line="240" w:lineRule="auto"/>
        <w:outlineLvl w:val="3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 PHP Dasar</w:t>
      </w:r>
    </w:p>
    <w:p w14:paraId="042AEE10" w14:textId="77777777" w:rsidR="0067242E" w:rsidRPr="0067242E" w:rsidRDefault="0067242E" w:rsidP="0067242E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lastRenderedPageBreak/>
        <w:t>Digunakan di server untuk memproses form, login, register, dsb.</w:t>
      </w:r>
    </w:p>
    <w:p w14:paraId="7DFB9222" w14:textId="77777777" w:rsidR="0067242E" w:rsidRPr="0067242E" w:rsidRDefault="0067242E" w:rsidP="0067242E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Ditulis di dalam </w:t>
      </w:r>
      <w:r w:rsidRPr="0067242E">
        <w:rPr>
          <w:rFonts w:ascii="Courier New" w:eastAsia="Times New Roman" w:hAnsi="Courier New" w:cs="Courier New"/>
          <w:lang w:val="en-ID" w:eastAsia="en-ID"/>
        </w:rPr>
        <w:t>&lt;?php ... ?&gt;</w:t>
      </w:r>
      <w:r w:rsidRPr="0067242E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372216A4" w14:textId="6CE56340" w:rsidR="0067242E" w:rsidRPr="0067242E" w:rsidRDefault="0067242E" w:rsidP="0067242E">
      <w:pPr>
        <w:pStyle w:val="ListParagraph"/>
        <w:numPr>
          <w:ilvl w:val="0"/>
          <w:numId w:val="23"/>
        </w:numPr>
        <w:spacing w:after="0" w:line="240" w:lineRule="auto"/>
        <w:outlineLvl w:val="3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 Koneksi MySQL</w:t>
      </w:r>
    </w:p>
    <w:p w14:paraId="31CB67D2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php</w:t>
      </w:r>
    </w:p>
    <w:p w14:paraId="635ABFC0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CopyEdit</w:t>
      </w:r>
    </w:p>
    <w:p w14:paraId="2B7B0823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$conn = mysqli_connect("localhost", "root", "", "nama_database");</w:t>
      </w:r>
    </w:p>
    <w:p w14:paraId="29F3E2F5" w14:textId="08EEE3CE" w:rsidR="0067242E" w:rsidRPr="0067242E" w:rsidRDefault="0067242E" w:rsidP="0067242E">
      <w:pPr>
        <w:pStyle w:val="ListParagraph"/>
        <w:numPr>
          <w:ilvl w:val="0"/>
          <w:numId w:val="23"/>
        </w:numPr>
        <w:spacing w:after="0" w:line="240" w:lineRule="auto"/>
        <w:outlineLvl w:val="3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Login (berdasarkan Petani Kode)</w:t>
      </w:r>
    </w:p>
    <w:p w14:paraId="0C56AC58" w14:textId="3BA8DFA2" w:rsidR="0067242E" w:rsidRPr="0067242E" w:rsidRDefault="0067242E" w:rsidP="0067242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Form login: HTML + Bootstrap</w:t>
      </w:r>
    </w:p>
    <w:p w14:paraId="741E6F8D" w14:textId="17D7C1EF" w:rsidR="0067242E" w:rsidRPr="0067242E" w:rsidRDefault="0067242E" w:rsidP="0067242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Ambil data: </w:t>
      </w:r>
      <w:r w:rsidRPr="0067242E">
        <w:rPr>
          <w:rFonts w:ascii="Courier New" w:eastAsia="Times New Roman" w:hAnsi="Courier New" w:cs="Courier New"/>
          <w:lang w:val="en-ID" w:eastAsia="en-ID"/>
        </w:rPr>
        <w:t>$_POST['email']</w:t>
      </w:r>
    </w:p>
    <w:p w14:paraId="4EAA6E48" w14:textId="011F72A9" w:rsidR="0067242E" w:rsidRPr="0067242E" w:rsidRDefault="0067242E" w:rsidP="0067242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Query:</w:t>
      </w:r>
    </w:p>
    <w:p w14:paraId="7B5595F2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php</w:t>
      </w:r>
    </w:p>
    <w:p w14:paraId="1D66644B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CopyEdit</w:t>
      </w:r>
    </w:p>
    <w:p w14:paraId="7C2262FD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$query = "SELECT * FROM users WHERE email='$email'";</w:t>
      </w:r>
    </w:p>
    <w:p w14:paraId="4E3C8AA1" w14:textId="529F763A" w:rsidR="0067242E" w:rsidRPr="0067242E" w:rsidRDefault="0067242E" w:rsidP="0067242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Cek password:</w:t>
      </w:r>
    </w:p>
    <w:p w14:paraId="039F331C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php</w:t>
      </w:r>
    </w:p>
    <w:p w14:paraId="0D786CE0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CopyEdit</w:t>
      </w:r>
    </w:p>
    <w:p w14:paraId="5FF58D96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password_verify($input, $hash_dari_db);</w:t>
      </w:r>
    </w:p>
    <w:p w14:paraId="6A45A6E1" w14:textId="28B22D0F" w:rsidR="0067242E" w:rsidRPr="0067242E" w:rsidRDefault="0067242E" w:rsidP="0067242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Set session:</w:t>
      </w:r>
    </w:p>
    <w:p w14:paraId="0D1FFB74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php</w:t>
      </w:r>
    </w:p>
    <w:p w14:paraId="1EFE5255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CopyEdit</w:t>
      </w:r>
    </w:p>
    <w:p w14:paraId="1DA93B68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$_SESSION["user"] = $data_user;</w:t>
      </w:r>
    </w:p>
    <w:p w14:paraId="0058C4ED" w14:textId="332B0B22" w:rsidR="0067242E" w:rsidRPr="0067242E" w:rsidRDefault="0067242E" w:rsidP="0067242E">
      <w:pPr>
        <w:pStyle w:val="ListParagraph"/>
        <w:numPr>
          <w:ilvl w:val="0"/>
          <w:numId w:val="23"/>
        </w:numPr>
        <w:spacing w:after="0" w:line="240" w:lineRule="auto"/>
        <w:outlineLvl w:val="3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Integrasi dengan Bootstrap</w:t>
      </w:r>
    </w:p>
    <w:p w14:paraId="688757CA" w14:textId="77777777" w:rsidR="0067242E" w:rsidRPr="0067242E" w:rsidRDefault="0067242E" w:rsidP="0067242E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Gunakan class seperti </w:t>
      </w:r>
      <w:r w:rsidRPr="0067242E">
        <w:rPr>
          <w:rFonts w:ascii="Courier New" w:eastAsia="Times New Roman" w:hAnsi="Courier New" w:cs="Courier New"/>
          <w:lang w:val="en-ID" w:eastAsia="en-ID"/>
        </w:rPr>
        <w:t>form-control</w:t>
      </w: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67242E">
        <w:rPr>
          <w:rFonts w:ascii="Courier New" w:eastAsia="Times New Roman" w:hAnsi="Courier New" w:cs="Courier New"/>
          <w:lang w:val="en-ID" w:eastAsia="en-ID"/>
        </w:rPr>
        <w:t>btn</w:t>
      </w: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r w:rsidRPr="0067242E">
        <w:rPr>
          <w:rFonts w:ascii="Courier New" w:eastAsia="Times New Roman" w:hAnsi="Courier New" w:cs="Courier New"/>
          <w:lang w:val="en-ID" w:eastAsia="en-ID"/>
        </w:rPr>
        <w:t>alert</w:t>
      </w:r>
      <w:r w:rsidRPr="0067242E">
        <w:rPr>
          <w:rFonts w:ascii="Times New Roman" w:eastAsia="Times New Roman" w:hAnsi="Times New Roman" w:cs="Times New Roman"/>
          <w:lang w:val="en-ID" w:eastAsia="en-ID"/>
        </w:rPr>
        <w:t xml:space="preserve"> agar tampilan rapi.</w:t>
      </w:r>
    </w:p>
    <w:p w14:paraId="2B3FDA38" w14:textId="77777777" w:rsidR="0067242E" w:rsidRPr="0067242E" w:rsidRDefault="0067242E" w:rsidP="0067242E">
      <w:pPr>
        <w:spacing w:after="0" w:line="240" w:lineRule="auto"/>
        <w:rPr>
          <w:rFonts w:ascii="Times New Roman" w:eastAsia="Times New Roman" w:hAnsi="Times New Roman" w:cs="Times New Roman"/>
          <w:lang w:val="en-ID" w:eastAsia="en-ID"/>
        </w:rPr>
      </w:pPr>
      <w:r w:rsidRPr="0067242E">
        <w:rPr>
          <w:rFonts w:ascii="Times New Roman" w:eastAsia="Times New Roman" w:hAnsi="Times New Roman" w:cs="Times New Roman"/>
          <w:lang w:val="en-ID" w:eastAsia="en-ID"/>
        </w:rPr>
        <w:t>Contoh tombol:</w:t>
      </w:r>
    </w:p>
    <w:p w14:paraId="4BA3658B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html</w:t>
      </w:r>
    </w:p>
    <w:p w14:paraId="567B5F1C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CopyEdit</w:t>
      </w:r>
    </w:p>
    <w:p w14:paraId="55FC984D" w14:textId="77777777" w:rsidR="0067242E" w:rsidRPr="0067242E" w:rsidRDefault="0067242E" w:rsidP="0067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D" w:eastAsia="en-ID"/>
        </w:rPr>
      </w:pPr>
      <w:r w:rsidRPr="0067242E">
        <w:rPr>
          <w:rFonts w:ascii="Courier New" w:eastAsia="Times New Roman" w:hAnsi="Courier New" w:cs="Courier New"/>
          <w:lang w:val="en-ID" w:eastAsia="en-ID"/>
        </w:rPr>
        <w:t>&lt;button class="btn btn-success"&gt;Login&lt;/button&gt;</w:t>
      </w:r>
    </w:p>
    <w:p w14:paraId="5431BD88" w14:textId="77777777" w:rsidR="008342F6" w:rsidRPr="00C664B4" w:rsidRDefault="008342F6" w:rsidP="0067242E">
      <w:pPr>
        <w:spacing w:after="0"/>
        <w:rPr>
          <w:b/>
          <w:bCs/>
          <w:u w:val="single"/>
        </w:rPr>
      </w:pPr>
    </w:p>
    <w:sectPr w:rsidR="008342F6" w:rsidRPr="00C664B4" w:rsidSect="00C664B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34742"/>
    <w:multiLevelType w:val="hybridMultilevel"/>
    <w:tmpl w:val="B03680E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3D12"/>
    <w:multiLevelType w:val="multilevel"/>
    <w:tmpl w:val="19A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D07B2"/>
    <w:multiLevelType w:val="multilevel"/>
    <w:tmpl w:val="E05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2000B"/>
    <w:multiLevelType w:val="hybridMultilevel"/>
    <w:tmpl w:val="09FE9A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D592B"/>
    <w:multiLevelType w:val="hybridMultilevel"/>
    <w:tmpl w:val="5CAA3C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D4873"/>
    <w:multiLevelType w:val="multilevel"/>
    <w:tmpl w:val="5362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128D9"/>
    <w:multiLevelType w:val="multilevel"/>
    <w:tmpl w:val="8F48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20F56"/>
    <w:multiLevelType w:val="hybridMultilevel"/>
    <w:tmpl w:val="6492B6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4463F"/>
    <w:multiLevelType w:val="hybridMultilevel"/>
    <w:tmpl w:val="DE48FB4A"/>
    <w:lvl w:ilvl="0" w:tplc="69D4493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B6E9A"/>
    <w:multiLevelType w:val="multilevel"/>
    <w:tmpl w:val="B86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83DD4"/>
    <w:multiLevelType w:val="hybridMultilevel"/>
    <w:tmpl w:val="0F9C2B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64B95"/>
    <w:multiLevelType w:val="multilevel"/>
    <w:tmpl w:val="CCC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75C4A"/>
    <w:multiLevelType w:val="hybridMultilevel"/>
    <w:tmpl w:val="6D48F19A"/>
    <w:lvl w:ilvl="0" w:tplc="CF163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54BE2"/>
    <w:multiLevelType w:val="multilevel"/>
    <w:tmpl w:val="CC5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45FE3"/>
    <w:multiLevelType w:val="multilevel"/>
    <w:tmpl w:val="A51A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831E1"/>
    <w:multiLevelType w:val="multilevel"/>
    <w:tmpl w:val="948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46FC3"/>
    <w:multiLevelType w:val="hybridMultilevel"/>
    <w:tmpl w:val="BA3E88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41543"/>
    <w:multiLevelType w:val="hybridMultilevel"/>
    <w:tmpl w:val="7FCAF17C"/>
    <w:lvl w:ilvl="0" w:tplc="D53CE136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853F9"/>
    <w:multiLevelType w:val="multilevel"/>
    <w:tmpl w:val="738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21C0B"/>
    <w:multiLevelType w:val="multilevel"/>
    <w:tmpl w:val="13D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01E8D"/>
    <w:multiLevelType w:val="hybridMultilevel"/>
    <w:tmpl w:val="1BB66FA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20"/>
  </w:num>
  <w:num w:numId="13">
    <w:abstractNumId w:val="23"/>
  </w:num>
  <w:num w:numId="14">
    <w:abstractNumId w:val="28"/>
  </w:num>
  <w:num w:numId="15">
    <w:abstractNumId w:val="27"/>
  </w:num>
  <w:num w:numId="16">
    <w:abstractNumId w:val="22"/>
  </w:num>
  <w:num w:numId="17">
    <w:abstractNumId w:val="13"/>
  </w:num>
  <w:num w:numId="18">
    <w:abstractNumId w:val="12"/>
  </w:num>
  <w:num w:numId="19">
    <w:abstractNumId w:val="11"/>
  </w:num>
  <w:num w:numId="20">
    <w:abstractNumId w:val="18"/>
  </w:num>
  <w:num w:numId="21">
    <w:abstractNumId w:val="15"/>
  </w:num>
  <w:num w:numId="22">
    <w:abstractNumId w:val="24"/>
  </w:num>
  <w:num w:numId="23">
    <w:abstractNumId w:val="26"/>
  </w:num>
  <w:num w:numId="24">
    <w:abstractNumId w:val="21"/>
  </w:num>
  <w:num w:numId="25">
    <w:abstractNumId w:val="17"/>
  </w:num>
  <w:num w:numId="26">
    <w:abstractNumId w:val="19"/>
  </w:num>
  <w:num w:numId="27">
    <w:abstractNumId w:val="25"/>
  </w:num>
  <w:num w:numId="28">
    <w:abstractNumId w:val="29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43"/>
    <w:rsid w:val="0006063C"/>
    <w:rsid w:val="00086268"/>
    <w:rsid w:val="0015074B"/>
    <w:rsid w:val="0029639D"/>
    <w:rsid w:val="002D34DB"/>
    <w:rsid w:val="00323768"/>
    <w:rsid w:val="00326F90"/>
    <w:rsid w:val="0067242E"/>
    <w:rsid w:val="0079642E"/>
    <w:rsid w:val="007B1898"/>
    <w:rsid w:val="008342F6"/>
    <w:rsid w:val="00A33504"/>
    <w:rsid w:val="00AA1D8D"/>
    <w:rsid w:val="00B47730"/>
    <w:rsid w:val="00BA4F2A"/>
    <w:rsid w:val="00C664B4"/>
    <w:rsid w:val="00CB0664"/>
    <w:rsid w:val="00E85A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CA73"/>
  <w14:defaultImageDpi w14:val="300"/>
  <w15:docId w15:val="{5F8203CB-CD10-4646-82B0-934379F2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76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2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323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76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tag">
    <w:name w:val="hljs-tag"/>
    <w:basedOn w:val="DefaultParagraphFont"/>
    <w:rsid w:val="00323768"/>
  </w:style>
  <w:style w:type="character" w:customStyle="1" w:styleId="hljs-name">
    <w:name w:val="hljs-name"/>
    <w:basedOn w:val="DefaultParagraphFont"/>
    <w:rsid w:val="00323768"/>
  </w:style>
  <w:style w:type="character" w:customStyle="1" w:styleId="hljs-attr">
    <w:name w:val="hljs-attr"/>
    <w:basedOn w:val="DefaultParagraphFont"/>
    <w:rsid w:val="00323768"/>
  </w:style>
  <w:style w:type="character" w:customStyle="1" w:styleId="hljs-string">
    <w:name w:val="hljs-string"/>
    <w:basedOn w:val="DefaultParagraphFont"/>
    <w:rsid w:val="0032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tanikode.com/php-login-regis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ananda juliar</cp:lastModifiedBy>
  <cp:revision>3</cp:revision>
  <dcterms:created xsi:type="dcterms:W3CDTF">2013-12-23T23:15:00Z</dcterms:created>
  <dcterms:modified xsi:type="dcterms:W3CDTF">2025-07-01T12:17:00Z</dcterms:modified>
  <cp:category/>
</cp:coreProperties>
</file>